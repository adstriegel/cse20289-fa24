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Demo</w:t>
      </w:r>
    </w:p>
    <w:p>
      <w:pPr>
        <w:pStyle w:val="Heading3"/>
      </w:pPr>
      <w:r>
        <w:t>Image in Native Size: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-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